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rFonts w:ascii="Arial" w:hAnsi="Arial"/>
        </w:rPr>
      </w:pPr>
      <w:r>
        <w:rPr>
          <w:rFonts w:ascii="Arial" w:hAnsi="Arial"/>
        </w:rPr>
        <w:t>Bireysel Silahlanma ve Suç Analizi Web Sitesi</w:t>
      </w: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Sistem Gereksinimleri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Number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4"/>
        </w:rPr>
        <w:t>Web sitesi, f</w:t>
      </w:r>
      <w:r>
        <w:rPr>
          <w:rFonts w:ascii="Arial" w:hAnsi="Arial"/>
          <w:sz w:val="24"/>
        </w:rPr>
        <w:t>arklı cihazlar ve tarayıcılar üzerinde sorunsuz bir şekilde erişilebilir olmalıdır. Web sitesi, kullanıcıların sivil silahlanma oranları ve suç istatistikleriyle ilgili bilgi alabilecekleri birden fazla sayfaya sahip olmalıdır.</w:t>
      </w:r>
    </w:p>
    <w:p>
      <w:pPr>
        <w:pStyle w:val="ListNumber"/>
        <w:numPr>
          <w:ilvl w:val="0"/>
          <w:numId w:val="0"/>
        </w:numPr>
        <w:ind w:left="360" w:hanging="0"/>
        <w:rPr>
          <w:sz w:val="24"/>
        </w:rPr>
      </w:pPr>
      <w:r>
        <w:rPr>
          <w:rFonts w:ascii="Arial" w:hAnsi="Arial"/>
        </w:rPr>
      </w:r>
    </w:p>
    <w:p>
      <w:pPr>
        <w:pStyle w:val="ListNumber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ivil silahlanma oranları ve suç istatistikleri ile bunların coğrafi dağılımlarını görselleştirecek interaktif haritalar ve grafikler içermelidir. Veri görselleştirmeleri, kullanıcıların farklı zaman dilimleri ve bölgeler arasında karşılaştırma yapabilmesine olanak tanımalıdır.</w:t>
      </w:r>
    </w:p>
    <w:p>
      <w:pPr>
        <w:pStyle w:val="ListNumber"/>
        <w:numPr>
          <w:ilvl w:val="0"/>
          <w:numId w:val="0"/>
        </w:numPr>
        <w:ind w:left="360" w:hanging="0"/>
        <w:rPr>
          <w:sz w:val="24"/>
        </w:rPr>
      </w:pPr>
      <w:r>
        <w:rPr>
          <w:rFonts w:ascii="Arial" w:hAnsi="Arial"/>
        </w:rPr>
      </w:r>
    </w:p>
    <w:p>
      <w:pPr>
        <w:pStyle w:val="ListNumber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4"/>
        </w:rPr>
        <w:t>Web sitesi, kullanıcıların sivil silahlanma ve suçla ilgili görüşlerini paylaşabilmeleri için bir sohbet bölümüne sahip olmalıdır.</w:t>
      </w:r>
    </w:p>
    <w:p>
      <w:pPr>
        <w:pStyle w:val="ListNumber"/>
        <w:numPr>
          <w:ilvl w:val="0"/>
          <w:numId w:val="0"/>
        </w:numPr>
        <w:ind w:left="360" w:hanging="0"/>
        <w:rPr>
          <w:sz w:val="24"/>
        </w:rPr>
      </w:pPr>
      <w:r>
        <w:rPr>
          <w:rFonts w:ascii="Arial" w:hAnsi="Arial"/>
        </w:rPr>
      </w:r>
    </w:p>
    <w:p>
      <w:pPr>
        <w:pStyle w:val="ListNumber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4"/>
        </w:rPr>
        <w:t>Kullanıcılar, web sitesi</w:t>
      </w:r>
      <w:r>
        <w:rPr>
          <w:rFonts w:ascii="Arial" w:hAnsi="Arial"/>
          <w:sz w:val="24"/>
        </w:rPr>
        <w:t xml:space="preserve">nin ayakta </w:t>
      </w:r>
      <w:r>
        <w:rPr>
          <w:rFonts w:ascii="Arial" w:hAnsi="Arial"/>
          <w:sz w:val="24"/>
        </w:rPr>
        <w:t>kalmasına</w:t>
      </w:r>
      <w:r>
        <w:rPr>
          <w:rFonts w:ascii="Arial" w:hAnsi="Arial"/>
          <w:sz w:val="24"/>
        </w:rPr>
        <w:t xml:space="preserve"> yardımcı olmak için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kripto cüzdan adresleri </w:t>
      </w:r>
      <w:r>
        <w:rPr>
          <w:rFonts w:ascii="Arial" w:hAnsi="Arial"/>
          <w:sz w:val="24"/>
        </w:rPr>
        <w:t>üzerinden bağış yapabilirler.</w:t>
      </w:r>
    </w:p>
    <w:p>
      <w:pPr>
        <w:pStyle w:val="ListNumber"/>
        <w:numPr>
          <w:ilvl w:val="0"/>
          <w:numId w:val="0"/>
        </w:numPr>
        <w:ind w:left="360" w:hanging="0"/>
        <w:rPr>
          <w:sz w:val="24"/>
        </w:rPr>
      </w:pPr>
      <w:r>
        <w:rPr>
          <w:rFonts w:ascii="Arial" w:hAnsi="Arial"/>
        </w:rPr>
      </w:r>
    </w:p>
    <w:p>
      <w:pPr>
        <w:pStyle w:val="ListNumber"/>
        <w:numPr>
          <w:ilvl w:val="0"/>
          <w:numId w:val="1"/>
        </w:numPr>
        <w:spacing w:before="0" w:after="200"/>
        <w:contextualSpacing/>
        <w:rPr>
          <w:rFonts w:ascii="Arial" w:hAnsi="Arial"/>
        </w:rPr>
      </w:pPr>
      <w:r>
        <w:rPr>
          <w:rFonts w:ascii="Arial" w:hAnsi="Arial"/>
          <w:sz w:val="24"/>
        </w:rPr>
        <w:t>Web sitesinin içeriği ve veri tabanı, kolaylıkla güncellenebilir ve yönetilebilir olmalıdır. Sistem, düzenli bakım ve güncellemelere uygun şekilde tasarlanmalıdır.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mbria">
    <w:charset w:val="a2"/>
    <w:family w:val="roman"/>
    <w:pitch w:val="variable"/>
  </w:font>
  <w:font w:name="Calibri">
    <w:charset w:val="a2"/>
    <w:family w:val="roman"/>
    <w:pitch w:val="variable"/>
  </w:font>
  <w:font w:name="Courier">
    <w:altName w:val="Courier New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Trio_Office/6.2.8.2$Windows_x86 LibreOffice_project/</Application>
  <Pages>1</Pages>
  <Words>121</Words>
  <Characters>896</Characters>
  <CharactersWithSpaces>1006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2023-11-16T10:06:20Z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